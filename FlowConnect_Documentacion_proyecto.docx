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Proyecto: Mini API REST con Consumo en Streamlit</w:t>
      </w:r>
    </w:p>
    <w:p>
      <w:pPr>
        <w:pStyle w:val="Heading2"/>
      </w:pPr>
      <w:r>
        <w:t>Introducción</w:t>
      </w:r>
    </w:p>
    <w:p>
      <w:r>
        <w:t>En este proyecto desarrollaremos una aplicación compuesta por dos partes principales: una API REST creada con FastAPI y una interfaz interactiva desarrollada con Streamlit que consumirá los datos proporcionados por la API. Este enfoque no solo permite practicar el diseño y consumo de APIs, sino también desarrollar habilidades en la presentación y visualización de datos de manera amigable para el usuario.</w:t>
      </w:r>
    </w:p>
    <w:p>
      <w:pPr>
        <w:pStyle w:val="Heading2"/>
      </w:pPr>
      <w:r>
        <w:t>Objetivos</w:t>
      </w:r>
    </w:p>
    <w:p>
      <w:r>
        <w:t>1. Diseñar una API REST funcional que proporcione datos ficticios.</w:t>
      </w:r>
    </w:p>
    <w:p>
      <w:r>
        <w:t>2. Implementar una aplicación en Streamlit para consumir los datos de la API y mostrarlos de manera interactiva.</w:t>
      </w:r>
    </w:p>
    <w:p>
      <w:r>
        <w:t>3. Practicar conceptos clave como el uso de endpoints, peticiones HTTP y visualización de datos.</w:t>
      </w:r>
    </w:p>
    <w:p>
      <w:r>
        <w:t>4. Mejorar la comprensión y aplicación de herramientas modernas de desarrollo web y científico.</w:t>
      </w:r>
    </w:p>
    <w:p>
      <w:pPr>
        <w:pStyle w:val="Heading2"/>
      </w:pPr>
      <w:r>
        <w:t>Tecnologías Utilizadas</w:t>
      </w:r>
    </w:p>
    <w:p>
      <w:r>
        <w:t>Python: Lenguaje principal para la implementación.</w:t>
      </w:r>
    </w:p>
    <w:p>
      <w:r>
        <w:t>FastAPI: Framework ligero y rápido para desarrollar la API REST.</w:t>
      </w:r>
    </w:p>
    <w:p>
      <w:r>
        <w:t>Uvicorn: Servidor ASGI para ejecutar la API.</w:t>
      </w:r>
    </w:p>
    <w:p>
      <w:r>
        <w:t>Streamlit: Framework para construir aplicaciones web interactivas.</w:t>
      </w:r>
    </w:p>
    <w:p>
      <w:r>
        <w:t>Requests: Biblioteca para realizar peticiones HTTP desde Streamlit.</w:t>
      </w:r>
    </w:p>
    <w:p>
      <w:r>
        <w:t>Pandas y Matplotlib: Análisis y visualización de datos en la interfaz.</w:t>
      </w:r>
    </w:p>
    <w:p>
      <w:pPr>
        <w:pStyle w:val="Heading2"/>
      </w:pPr>
      <w:r>
        <w:t>Alcance del Proyecto</w:t>
      </w:r>
    </w:p>
    <w:p>
      <w:r>
        <w:t>1. Creación de la API:</w:t>
      </w:r>
    </w:p>
    <w:p>
      <w:r>
        <w:t>Datos ficticios: Simularemos información sobre usuarios y transacciones financieras.</w:t>
      </w:r>
    </w:p>
    <w:p>
      <w:r>
        <w:t>Endpoints:</w:t>
      </w:r>
    </w:p>
    <w:p>
      <w:r>
        <w:t>/usuarios: Retornará una lista de usuarios con detalles como nombre, edad y ubicación.</w:t>
      </w:r>
    </w:p>
    <w:p>
      <w:r>
        <w:t>/transacciones: Proporcionará un historial de transacciones con información sobre el monto, la fecha y el usuario asociado.</w:t>
      </w:r>
    </w:p>
    <w:p>
      <w:r>
        <w:t>2. Aplicación de Streamlit:</w:t>
      </w:r>
    </w:p>
    <w:p>
      <w:r>
        <w:t>Consumo de datos: La app realizará peticiones a los endpoints para obtener y procesar los datos.</w:t>
      </w:r>
    </w:p>
    <w:p>
      <w:r>
        <w:t>Visualización: Tabla interactiva para explorar los datos, gráficos dinámicos como histogramas o barras para representar los datos y métricas clave como el gasto promedio por usuario.</w:t>
      </w:r>
    </w:p>
    <w:p>
      <w:r>
        <w:t>3. Interacción: Capacidad de filtrar los datos según diferentes criterios (por ejemplo, transacciones por rango de fechas). Diseño simple y limpio para que cualquier usuario pueda entender y utilizar la herramienta.</w:t>
      </w:r>
    </w:p>
    <w:p>
      <w:pPr>
        <w:pStyle w:val="Heading2"/>
      </w:pPr>
      <w:r>
        <w:t>Fases del Desarrollo</w:t>
      </w:r>
    </w:p>
    <w:p>
      <w:r>
        <w:t>1. Diseño de la API: Crear la estructura de FastAPI, definir los datos ficticios y las respuestas de los endpoints, y probar la API localmente usando Uvicorn y herramientas como Postman o cURL.</w:t>
      </w:r>
    </w:p>
    <w:p>
      <w:r>
        <w:t>2. Desarrollo de la Aplicación Streamlit: Diseñar la estructura base de la app, implementar funciones para consumir la API y procesar los datos, y crear componentes visuales para presentar los datos.</w:t>
      </w:r>
    </w:p>
    <w:p>
      <w:r>
        <w:t>3. Integración y Pruebas: Conectar la API con la aplicación de Streamlit y realizar pruebas end-to-end para asegurar el correcto funcionamiento.</w:t>
      </w:r>
    </w:p>
    <w:p>
      <w:r>
        <w:t>4. Optimización: Mejorar la experiencia de usuario, refinar el diseño visual y la organización de los datos en la interfaz.</w:t>
      </w:r>
    </w:p>
    <w:p>
      <w:pPr>
        <w:pStyle w:val="Heading2"/>
      </w:pPr>
      <w:r>
        <w:t>Entregables</w:t>
      </w:r>
    </w:p>
    <w:p>
      <w:r>
        <w:t>1. Código fuente de la API y la aplicación Streamlit.</w:t>
      </w:r>
    </w:p>
    <w:p>
      <w:r>
        <w:t>2. Documentación que describa: Uso de la API (endpoints, formatos de respuesta, etc.) e instrucciones para ejecutar la aplicación localmente.</w:t>
      </w:r>
    </w:p>
    <w:p>
      <w:r>
        <w:t>3. Un despliegue funcional de la API y la aplicación en una plataforma como Heroku o Streamlit Cloud.</w:t>
      </w:r>
    </w:p>
    <w:p>
      <w:pPr>
        <w:pStyle w:val="Heading2"/>
      </w:pPr>
      <w:r>
        <w:t>Próximos Pasos</w:t>
      </w:r>
    </w:p>
    <w:p>
      <w:r>
        <w:t>1. Configurar el entorno de desarrollo.</w:t>
      </w:r>
    </w:p>
    <w:p>
      <w:r>
        <w:t>2. Implementar los endpoints de la API.</w:t>
      </w:r>
    </w:p>
    <w:p>
      <w:r>
        <w:t>3. Diseñar la base de la aplicación Streamlit.</w:t>
      </w:r>
    </w:p>
    <w:p>
      <w:r>
        <w:t>4. Integrar ambas partes y realizar pruebas.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